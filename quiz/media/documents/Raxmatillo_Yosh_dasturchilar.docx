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1. Insonni nechta sezgi a'zosi mavjud?</w:t>
        <w:br/>
        <w:br/>
      </w:r>
    </w:p>
    <w:p>
      <w:pPr>
        <w:pStyle w:val="List2"/>
      </w:pPr>
      <w:r>
        <w:rPr>
          <w:color w:val="FF0000"/>
        </w:rPr>
        <w:t>a) 4</w:t>
      </w:r>
    </w:p>
    <w:p>
      <w:pPr>
        <w:pStyle w:val="List2"/>
      </w:pPr>
      <w:r>
        <w:rPr>
          <w:color w:val="00FF00"/>
        </w:rPr>
        <w:t>b) 5</w:t>
      </w:r>
    </w:p>
    <w:p>
      <w:pPr>
        <w:pStyle w:val="List2"/>
      </w:pPr>
      <w:r>
        <w:rPr>
          <w:color w:val="000000"/>
        </w:rPr>
        <w:t>c) 7</w:t>
      </w:r>
    </w:p>
    <w:p>
      <w:pPr>
        <w:pStyle w:val="List2"/>
      </w:pPr>
      <w:r>
        <w:rPr>
          <w:color w:val="000000"/>
        </w:rPr>
        <w:t>d) 8</w:t>
      </w:r>
    </w:p>
    <w:p>
      <w:pPr>
        <w:pStyle w:val="Heading1"/>
      </w:pPr>
      <w:r>
        <w:t>2. OOP nima ?</w:t>
        <w:br/>
        <w:br/>
      </w:r>
    </w:p>
    <w:p>
      <w:pPr>
        <w:pStyle w:val="List2"/>
      </w:pPr>
      <w:r>
        <w:rPr>
          <w:color w:val="000000"/>
        </w:rPr>
        <w:t>a) Dasturlash tili</w:t>
      </w:r>
    </w:p>
    <w:p>
      <w:pPr>
        <w:pStyle w:val="List2"/>
      </w:pPr>
      <w:r>
        <w:rPr>
          <w:color w:val="000000"/>
        </w:rPr>
        <w:t>b) Ananaviy dasturlash</w:t>
      </w:r>
    </w:p>
    <w:p>
      <w:pPr>
        <w:pStyle w:val="List2"/>
      </w:pPr>
      <w:r>
        <w:rPr>
          <w:color w:val="00FF00"/>
        </w:rPr>
        <w:t>c) Obyektga yo'naltirilgan dasturlash</w:t>
      </w:r>
    </w:p>
    <w:p>
      <w:pPr>
        <w:pStyle w:val="List2"/>
      </w:pPr>
      <w:r>
        <w:rPr>
          <w:color w:val="000000"/>
        </w:rPr>
        <w:t>d) Funksional dasturlash</w:t>
      </w:r>
    </w:p>
    <w:p>
      <w:pPr>
        <w:pStyle w:val="Heading1"/>
      </w:pPr>
      <w:r>
        <w:t>3. Eng kichik o'lchov birligi ?</w:t>
        <w:br/>
        <w:br/>
      </w:r>
    </w:p>
    <w:p>
      <w:pPr>
        <w:pStyle w:val="List2"/>
      </w:pPr>
      <w:r>
        <w:rPr>
          <w:color w:val="00FF00"/>
        </w:rPr>
        <w:t>a) bit</w:t>
      </w:r>
    </w:p>
    <w:p>
      <w:pPr>
        <w:pStyle w:val="List2"/>
      </w:pPr>
      <w:r>
        <w:rPr>
          <w:color w:val="FF0000"/>
        </w:rPr>
        <w:t>b) bayt</w:t>
      </w:r>
    </w:p>
    <w:p>
      <w:pPr>
        <w:pStyle w:val="List2"/>
      </w:pPr>
      <w:r>
        <w:rPr>
          <w:color w:val="000000"/>
        </w:rPr>
        <w:t>c) kilobayt</w:t>
      </w:r>
    </w:p>
    <w:p>
      <w:pPr>
        <w:pStyle w:val="List2"/>
      </w:pPr>
      <w:r>
        <w:rPr>
          <w:color w:val="000000"/>
        </w:rPr>
        <w:t>d) jpeg</w:t>
      </w:r>
    </w:p>
    <w:p>
      <w:r>
        <w:t>Tog'ri javoblar: 1</w:t>
        <w:br/>
        <w:t>Xato javoblar: 2</w:t>
        <w:br/>
        <w:t>Jami savollar: 3</w:t>
        <w:br/>
        <w:t>Vaqt: None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color w:val="330000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